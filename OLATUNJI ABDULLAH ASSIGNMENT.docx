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A79AB" w14:textId="5C976A18" w:rsidR="00721905" w:rsidRDefault="006C36F9">
      <w:proofErr w:type="gramStart"/>
      <w:r>
        <w:t>N</w:t>
      </w:r>
      <w:r w:rsidR="00EC1C2C">
        <w:t xml:space="preserve">AME </w:t>
      </w:r>
      <w:r>
        <w:t>:</w:t>
      </w:r>
      <w:proofErr w:type="gramEnd"/>
      <w:r w:rsidR="00EC1C2C">
        <w:t xml:space="preserve"> </w:t>
      </w:r>
      <w:r>
        <w:t>OLATUNJI ABDULLAH</w:t>
      </w:r>
    </w:p>
    <w:p w14:paraId="1EAC7A6A" w14:textId="27AC2E66" w:rsidR="00957D8E" w:rsidRPr="00957D8E" w:rsidRDefault="00957D8E">
      <w:r>
        <w:rPr>
          <w:noProof/>
        </w:rPr>
        <w:drawing>
          <wp:inline distT="0" distB="0" distL="0" distR="0" wp14:anchorId="137CB707" wp14:editId="17A941DF">
            <wp:extent cx="5486400" cy="4793615"/>
            <wp:effectExtent l="0" t="0" r="0" b="6985"/>
            <wp:docPr id="350537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37751" name="Picture 3505377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4112" w14:textId="77777777" w:rsidR="000B4CAA" w:rsidRDefault="000B4CAA"/>
    <w:p w14:paraId="2DF6442A" w14:textId="77777777" w:rsidR="000B4CAA" w:rsidRDefault="000B4CAA"/>
    <w:p w14:paraId="072CE011" w14:textId="09AF2B8B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 xml:space="preserve">1. </w:t>
      </w:r>
    </w:p>
    <w:p w14:paraId="5F9CA1F9" w14:textId="77777777" w:rsidR="000B4CAA" w:rsidRPr="000B4CAA" w:rsidRDefault="000B4CAA" w:rsidP="000B4CAA">
      <w:r w:rsidRPr="000B4CAA">
        <w:t>Based on the restaurant's operations, the necessary entities, relationships, and constraints for the dimensional model can be defined as follows:</w:t>
      </w:r>
    </w:p>
    <w:p w14:paraId="16FEB755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Entities:</w:t>
      </w:r>
    </w:p>
    <w:p w14:paraId="44CC049B" w14:textId="23EB3B4B" w:rsidR="000B4CAA" w:rsidRPr="000B4CAA" w:rsidRDefault="000B4CAA" w:rsidP="000B4CAA">
      <w:pPr>
        <w:numPr>
          <w:ilvl w:val="0"/>
          <w:numId w:val="10"/>
        </w:numPr>
      </w:pPr>
      <w:r>
        <w:rPr>
          <w:b/>
          <w:bCs/>
        </w:rPr>
        <w:t>Location</w:t>
      </w:r>
      <w:r w:rsidRPr="000B4CAA">
        <w:t>: Each outlet of Fufu Republic, including details like location and menu variations.</w:t>
      </w:r>
    </w:p>
    <w:p w14:paraId="61D98825" w14:textId="594342B0" w:rsidR="000B4CAA" w:rsidRPr="000B4CAA" w:rsidRDefault="000B4CAA" w:rsidP="000B4CAA">
      <w:pPr>
        <w:numPr>
          <w:ilvl w:val="0"/>
          <w:numId w:val="10"/>
        </w:numPr>
      </w:pPr>
      <w:r w:rsidRPr="000B4CAA">
        <w:rPr>
          <w:b/>
          <w:bCs/>
        </w:rPr>
        <w:t>Menu Items</w:t>
      </w:r>
      <w:r w:rsidRPr="000B4CAA">
        <w:t xml:space="preserve">: Information on </w:t>
      </w:r>
      <w:r>
        <w:t xml:space="preserve">food </w:t>
      </w:r>
    </w:p>
    <w:p w14:paraId="7148EB79" w14:textId="46C246F5" w:rsidR="000B4CAA" w:rsidRPr="000B4CAA" w:rsidRDefault="000B4CAA" w:rsidP="000B4CAA">
      <w:pPr>
        <w:numPr>
          <w:ilvl w:val="0"/>
          <w:numId w:val="10"/>
        </w:numPr>
      </w:pPr>
      <w:r w:rsidRPr="000B4CAA">
        <w:rPr>
          <w:b/>
          <w:bCs/>
        </w:rPr>
        <w:t>Sales Transactions</w:t>
      </w:r>
      <w:r w:rsidRPr="000B4CAA">
        <w:t xml:space="preserve">: </w:t>
      </w:r>
      <w:r>
        <w:t>For each sale event, capture details of date, location</w:t>
      </w:r>
      <w:r w:rsidRPr="000B4CAA">
        <w:t>, customer, and payment method.</w:t>
      </w:r>
    </w:p>
    <w:p w14:paraId="157E80B6" w14:textId="77777777" w:rsidR="000B4CAA" w:rsidRPr="000B4CAA" w:rsidRDefault="000B4CAA" w:rsidP="000B4CAA">
      <w:pPr>
        <w:numPr>
          <w:ilvl w:val="0"/>
          <w:numId w:val="10"/>
        </w:numPr>
      </w:pPr>
      <w:r w:rsidRPr="000B4CAA">
        <w:rPr>
          <w:b/>
          <w:bCs/>
        </w:rPr>
        <w:lastRenderedPageBreak/>
        <w:t>Customer</w:t>
      </w:r>
      <w:r w:rsidRPr="000B4CAA">
        <w:t>: Captures customer details for personalized promotions.</w:t>
      </w:r>
    </w:p>
    <w:p w14:paraId="311C946B" w14:textId="77777777" w:rsidR="000B4CAA" w:rsidRPr="000B4CAA" w:rsidRDefault="000B4CAA" w:rsidP="000B4CAA">
      <w:pPr>
        <w:numPr>
          <w:ilvl w:val="0"/>
          <w:numId w:val="10"/>
        </w:numPr>
      </w:pPr>
      <w:r w:rsidRPr="000B4CAA">
        <w:rPr>
          <w:b/>
          <w:bCs/>
        </w:rPr>
        <w:t>Payment Method</w:t>
      </w:r>
      <w:r w:rsidRPr="000B4CAA">
        <w:t>: Records payment types (cash, POS, online).</w:t>
      </w:r>
    </w:p>
    <w:p w14:paraId="30769F98" w14:textId="71F44C79" w:rsidR="000B4CAA" w:rsidRPr="000B4CAA" w:rsidRDefault="000B4CAA" w:rsidP="000B4CAA">
      <w:pPr>
        <w:numPr>
          <w:ilvl w:val="0"/>
          <w:numId w:val="10"/>
        </w:numPr>
      </w:pPr>
      <w:r w:rsidRPr="000B4CAA">
        <w:rPr>
          <w:b/>
          <w:bCs/>
        </w:rPr>
        <w:t>Inventory</w:t>
      </w:r>
      <w:r w:rsidRPr="000B4CAA">
        <w:t xml:space="preserve">: Represents the stock levels of menu items at various </w:t>
      </w:r>
      <w:r>
        <w:t>locations</w:t>
      </w:r>
      <w:r w:rsidRPr="000B4CAA">
        <w:t>.</w:t>
      </w:r>
    </w:p>
    <w:p w14:paraId="51D55213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Relationships:</w:t>
      </w:r>
    </w:p>
    <w:p w14:paraId="7FBA8428" w14:textId="32A28422" w:rsidR="000B4CAA" w:rsidRPr="000B4CAA" w:rsidRDefault="000B4CAA" w:rsidP="000B4CAA">
      <w:pPr>
        <w:numPr>
          <w:ilvl w:val="0"/>
          <w:numId w:val="11"/>
        </w:numPr>
      </w:pPr>
      <w:r>
        <w:rPr>
          <w:b/>
          <w:bCs/>
        </w:rPr>
        <w:t>Location</w:t>
      </w:r>
      <w:r w:rsidRPr="000B4CAA">
        <w:t xml:space="preserve"> has many </w:t>
      </w:r>
      <w:r w:rsidRPr="000B4CAA">
        <w:rPr>
          <w:b/>
          <w:bCs/>
        </w:rPr>
        <w:t>Sales Transactions</w:t>
      </w:r>
      <w:r w:rsidRPr="000B4CAA">
        <w:t>.</w:t>
      </w:r>
    </w:p>
    <w:p w14:paraId="316CE9E5" w14:textId="4429D712" w:rsidR="000B4CAA" w:rsidRPr="000B4CAA" w:rsidRDefault="000B4CAA" w:rsidP="000B4CAA">
      <w:pPr>
        <w:numPr>
          <w:ilvl w:val="0"/>
          <w:numId w:val="11"/>
        </w:numPr>
      </w:pPr>
      <w:r>
        <w:rPr>
          <w:b/>
          <w:bCs/>
        </w:rPr>
        <w:t xml:space="preserve">Each </w:t>
      </w:r>
      <w:r w:rsidRPr="000B4CAA">
        <w:rPr>
          <w:b/>
          <w:bCs/>
        </w:rPr>
        <w:t>Menu Items</w:t>
      </w:r>
      <w:r w:rsidRPr="000B4CAA">
        <w:t xml:space="preserve"> are linked to </w:t>
      </w:r>
      <w:r w:rsidRPr="000B4CAA">
        <w:rPr>
          <w:b/>
          <w:bCs/>
        </w:rPr>
        <w:t>Sales Transactions</w:t>
      </w:r>
      <w:r w:rsidRPr="000B4CAA">
        <w:t xml:space="preserve"> (each transaction has one or more items).</w:t>
      </w:r>
    </w:p>
    <w:p w14:paraId="3A55B74E" w14:textId="77777777" w:rsidR="000B4CAA" w:rsidRPr="000B4CAA" w:rsidRDefault="000B4CAA" w:rsidP="000B4CAA">
      <w:pPr>
        <w:numPr>
          <w:ilvl w:val="0"/>
          <w:numId w:val="11"/>
        </w:numPr>
      </w:pPr>
      <w:r w:rsidRPr="000B4CAA">
        <w:rPr>
          <w:b/>
          <w:bCs/>
        </w:rPr>
        <w:t>Sales Transactions</w:t>
      </w:r>
      <w:r w:rsidRPr="000B4CAA">
        <w:t xml:space="preserve"> are linked to </w:t>
      </w:r>
      <w:r w:rsidRPr="000B4CAA">
        <w:rPr>
          <w:b/>
          <w:bCs/>
        </w:rPr>
        <w:t>Customers</w:t>
      </w:r>
      <w:r w:rsidRPr="000B4CAA">
        <w:t>.</w:t>
      </w:r>
    </w:p>
    <w:p w14:paraId="0565FF42" w14:textId="0BD08299" w:rsidR="000B4CAA" w:rsidRPr="000B4CAA" w:rsidRDefault="000B4CAA" w:rsidP="000B4CAA">
      <w:pPr>
        <w:numPr>
          <w:ilvl w:val="0"/>
          <w:numId w:val="11"/>
        </w:numPr>
      </w:pPr>
      <w:r>
        <w:rPr>
          <w:b/>
          <w:bCs/>
        </w:rPr>
        <w:t xml:space="preserve">Each </w:t>
      </w:r>
      <w:r w:rsidRPr="000B4CAA">
        <w:rPr>
          <w:b/>
          <w:bCs/>
        </w:rPr>
        <w:t xml:space="preserve">Sales </w:t>
      </w:r>
      <w:r w:rsidR="006C36F9">
        <w:rPr>
          <w:b/>
          <w:bCs/>
        </w:rPr>
        <w:t>Transaction</w:t>
      </w:r>
      <w:r w:rsidRPr="000B4CAA">
        <w:t xml:space="preserve"> </w:t>
      </w:r>
      <w:r>
        <w:t>is</w:t>
      </w:r>
      <w:r w:rsidRPr="000B4CAA">
        <w:t xml:space="preserve"> linked to a </w:t>
      </w:r>
      <w:r w:rsidRPr="000B4CAA">
        <w:rPr>
          <w:b/>
          <w:bCs/>
        </w:rPr>
        <w:t>Payment Method</w:t>
      </w:r>
      <w:r w:rsidRPr="000B4CAA">
        <w:t>.</w:t>
      </w:r>
    </w:p>
    <w:p w14:paraId="34FE4B3D" w14:textId="7465EDD4" w:rsidR="000B4CAA" w:rsidRPr="000B4CAA" w:rsidRDefault="000B4CAA" w:rsidP="000B4CAA">
      <w:pPr>
        <w:numPr>
          <w:ilvl w:val="0"/>
          <w:numId w:val="11"/>
        </w:numPr>
      </w:pPr>
      <w:r w:rsidRPr="000B4CAA">
        <w:rPr>
          <w:b/>
          <w:bCs/>
        </w:rPr>
        <w:t>Inventory</w:t>
      </w:r>
      <w:r w:rsidRPr="000B4CAA">
        <w:t xml:space="preserve"> </w:t>
      </w:r>
      <w:r w:rsidR="006C36F9">
        <w:t>of menu items is tracked at each location</w:t>
      </w:r>
      <w:r w:rsidRPr="000B4CAA">
        <w:t>.</w:t>
      </w:r>
    </w:p>
    <w:p w14:paraId="1A9928D9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Constraints:</w:t>
      </w:r>
    </w:p>
    <w:p w14:paraId="00C0BD77" w14:textId="12DAD38E" w:rsidR="000B4CAA" w:rsidRPr="000B4CAA" w:rsidRDefault="000B4CAA" w:rsidP="000B4CAA">
      <w:pPr>
        <w:numPr>
          <w:ilvl w:val="0"/>
          <w:numId w:val="12"/>
        </w:numPr>
      </w:pPr>
      <w:r w:rsidRPr="000B4CAA">
        <w:t xml:space="preserve">Each transaction must be associated with a valid </w:t>
      </w:r>
      <w:r>
        <w:t>Location</w:t>
      </w:r>
      <w:r w:rsidRPr="000B4CAA">
        <w:t xml:space="preserve"> and payment method.</w:t>
      </w:r>
    </w:p>
    <w:p w14:paraId="7D312D48" w14:textId="77777777" w:rsidR="000B4CAA" w:rsidRPr="000B4CAA" w:rsidRDefault="000B4CAA" w:rsidP="000B4CAA">
      <w:pPr>
        <w:numPr>
          <w:ilvl w:val="0"/>
          <w:numId w:val="12"/>
        </w:numPr>
      </w:pPr>
      <w:r w:rsidRPr="000B4CAA">
        <w:t>Customers should have valid IDs when they make an order.</w:t>
      </w:r>
    </w:p>
    <w:p w14:paraId="62A3260E" w14:textId="77777777" w:rsidR="000B4CAA" w:rsidRPr="000B4CAA" w:rsidRDefault="000B4CAA" w:rsidP="000B4CAA">
      <w:pPr>
        <w:numPr>
          <w:ilvl w:val="0"/>
          <w:numId w:val="12"/>
        </w:numPr>
      </w:pPr>
      <w:r w:rsidRPr="000B4CAA">
        <w:t>Inventory must be updated after each transaction to avoid stockouts.</w:t>
      </w:r>
    </w:p>
    <w:p w14:paraId="27F7D90E" w14:textId="77777777" w:rsidR="000B4CAA" w:rsidRPr="000B4CAA" w:rsidRDefault="000B4CAA" w:rsidP="000B4CAA">
      <w:r w:rsidRPr="000B4CAA">
        <w:pict w14:anchorId="5B4D2C2B">
          <v:rect id="_x0000_i1038" style="width:0;height:1.5pt" o:hralign="center" o:hrstd="t" o:hr="t" fillcolor="#a0a0a0" stroked="f"/>
        </w:pict>
      </w:r>
    </w:p>
    <w:p w14:paraId="6A4EAC20" w14:textId="6C4FBAA8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2. Creat</w:t>
      </w:r>
      <w:r>
        <w:rPr>
          <w:b/>
          <w:bCs/>
        </w:rPr>
        <w:t>ing</w:t>
      </w:r>
      <w:r w:rsidRPr="000B4CAA">
        <w:rPr>
          <w:b/>
          <w:bCs/>
        </w:rPr>
        <w:t xml:space="preserve"> a Dimensional Model</w:t>
      </w:r>
    </w:p>
    <w:p w14:paraId="672E30BF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Business Process Chosen: Sales Monitoring and Inventory Management</w:t>
      </w:r>
    </w:p>
    <w:p w14:paraId="72110984" w14:textId="4C851576" w:rsidR="000B4CAA" w:rsidRPr="000B4CAA" w:rsidRDefault="000B4CAA" w:rsidP="000B4CAA">
      <w:r w:rsidRPr="000B4CAA">
        <w:t xml:space="preserve">The goal is to analyze sales trends and manage stock across </w:t>
      </w:r>
      <w:r>
        <w:t>locations</w:t>
      </w:r>
      <w:r w:rsidRPr="000B4CAA">
        <w:t xml:space="preserve"> based on customer preferences and demand patterns.</w:t>
      </w:r>
    </w:p>
    <w:p w14:paraId="12A71001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Business Questions:</w:t>
      </w:r>
    </w:p>
    <w:p w14:paraId="2E1DC45D" w14:textId="5BD8DA78" w:rsidR="000B4CAA" w:rsidRPr="000B4CAA" w:rsidRDefault="000B4CAA" w:rsidP="000B4CAA">
      <w:pPr>
        <w:numPr>
          <w:ilvl w:val="0"/>
          <w:numId w:val="13"/>
        </w:numPr>
      </w:pPr>
      <w:r w:rsidRPr="000B4CAA">
        <w:t xml:space="preserve">What are the most popular menu items across different </w:t>
      </w:r>
      <w:r>
        <w:t>locations</w:t>
      </w:r>
      <w:r w:rsidRPr="000B4CAA">
        <w:t>?</w:t>
      </w:r>
    </w:p>
    <w:p w14:paraId="470300FF" w14:textId="4604925B" w:rsidR="000B4CAA" w:rsidRPr="000B4CAA" w:rsidRDefault="000B4CAA" w:rsidP="000B4CAA">
      <w:pPr>
        <w:numPr>
          <w:ilvl w:val="0"/>
          <w:numId w:val="13"/>
        </w:numPr>
      </w:pPr>
      <w:r w:rsidRPr="000B4CAA">
        <w:t xml:space="preserve">How do payment methods vary across </w:t>
      </w:r>
      <w:r>
        <w:t>locations</w:t>
      </w:r>
      <w:r w:rsidRPr="000B4CAA">
        <w:t>?</w:t>
      </w:r>
    </w:p>
    <w:p w14:paraId="594A0EFA" w14:textId="72CC4A5C" w:rsidR="000B4CAA" w:rsidRPr="000B4CAA" w:rsidRDefault="000B4CAA" w:rsidP="000B4CAA">
      <w:pPr>
        <w:numPr>
          <w:ilvl w:val="0"/>
          <w:numId w:val="13"/>
        </w:numPr>
      </w:pPr>
      <w:r w:rsidRPr="000B4CAA">
        <w:t xml:space="preserve">Which </w:t>
      </w:r>
      <w:r>
        <w:t>Location</w:t>
      </w:r>
      <w:r w:rsidRPr="000B4CAA">
        <w:t xml:space="preserve"> is experiencing the highest sales?</w:t>
      </w:r>
    </w:p>
    <w:p w14:paraId="092D6C95" w14:textId="77777777" w:rsidR="000B4CAA" w:rsidRPr="000B4CAA" w:rsidRDefault="000B4CAA" w:rsidP="000B4CAA">
      <w:pPr>
        <w:numPr>
          <w:ilvl w:val="0"/>
          <w:numId w:val="13"/>
        </w:numPr>
      </w:pPr>
      <w:r w:rsidRPr="000B4CAA">
        <w:t>How can we predict stock depletion to avoid shortages?</w:t>
      </w:r>
    </w:p>
    <w:p w14:paraId="2EAB48DA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t>Grain:</w:t>
      </w:r>
    </w:p>
    <w:p w14:paraId="7C1699ED" w14:textId="77777777" w:rsidR="000B4CAA" w:rsidRPr="000B4CAA" w:rsidRDefault="000B4CAA" w:rsidP="000B4CAA">
      <w:r w:rsidRPr="000B4CAA">
        <w:t xml:space="preserve">The grain will be at the </w:t>
      </w:r>
      <w:r w:rsidRPr="000B4CAA">
        <w:rPr>
          <w:b/>
          <w:bCs/>
        </w:rPr>
        <w:t>sales transaction</w:t>
      </w:r>
      <w:r w:rsidRPr="000B4CAA">
        <w:t xml:space="preserve"> level, which represents each order or sale made by a customer.</w:t>
      </w:r>
    </w:p>
    <w:p w14:paraId="0A1C04EC" w14:textId="77777777" w:rsidR="000B4CAA" w:rsidRPr="000B4CAA" w:rsidRDefault="000B4CAA" w:rsidP="000B4CAA">
      <w:pPr>
        <w:rPr>
          <w:b/>
          <w:bCs/>
        </w:rPr>
      </w:pPr>
      <w:r w:rsidRPr="000B4CAA">
        <w:rPr>
          <w:b/>
          <w:bCs/>
        </w:rPr>
        <w:lastRenderedPageBreak/>
        <w:t>Dimensions:</w:t>
      </w:r>
    </w:p>
    <w:p w14:paraId="6FF593E5" w14:textId="77777777" w:rsidR="000B4CAA" w:rsidRPr="000B4CAA" w:rsidRDefault="000B4CAA" w:rsidP="000B4CAA">
      <w:pPr>
        <w:numPr>
          <w:ilvl w:val="0"/>
          <w:numId w:val="14"/>
        </w:numPr>
      </w:pPr>
      <w:r w:rsidRPr="000B4CAA">
        <w:rPr>
          <w:b/>
          <w:bCs/>
        </w:rPr>
        <w:t>Date Dimension</w:t>
      </w:r>
      <w:r w:rsidRPr="000B4CAA">
        <w:t>: Date and time details of the transaction (day, month, year).</w:t>
      </w:r>
    </w:p>
    <w:p w14:paraId="3B37A0F1" w14:textId="2DA5F291" w:rsidR="000B4CAA" w:rsidRPr="000B4CAA" w:rsidRDefault="000B4CAA" w:rsidP="000B4CAA">
      <w:pPr>
        <w:numPr>
          <w:ilvl w:val="0"/>
          <w:numId w:val="14"/>
        </w:numPr>
      </w:pPr>
      <w:r>
        <w:rPr>
          <w:b/>
          <w:bCs/>
        </w:rPr>
        <w:t>Location</w:t>
      </w:r>
      <w:r w:rsidRPr="000B4CAA">
        <w:rPr>
          <w:b/>
          <w:bCs/>
        </w:rPr>
        <w:t xml:space="preserve"> Dimension</w:t>
      </w:r>
      <w:r w:rsidRPr="000B4CAA">
        <w:t xml:space="preserve">: Details about each </w:t>
      </w:r>
      <w:r>
        <w:t>Location</w:t>
      </w:r>
      <w:r w:rsidRPr="000B4CAA">
        <w:t xml:space="preserve"> (e.g., location, region).</w:t>
      </w:r>
    </w:p>
    <w:p w14:paraId="602614FE" w14:textId="77777777" w:rsidR="000B4CAA" w:rsidRPr="000B4CAA" w:rsidRDefault="000B4CAA" w:rsidP="000B4CAA">
      <w:pPr>
        <w:numPr>
          <w:ilvl w:val="0"/>
          <w:numId w:val="14"/>
        </w:numPr>
      </w:pPr>
      <w:r w:rsidRPr="000B4CAA">
        <w:rPr>
          <w:b/>
          <w:bCs/>
        </w:rPr>
        <w:t>Customer Dimension</w:t>
      </w:r>
      <w:r w:rsidRPr="000B4CAA">
        <w:t>: Information on customers, including their purchasing behavior and demographics.</w:t>
      </w:r>
    </w:p>
    <w:p w14:paraId="30002D24" w14:textId="77777777" w:rsidR="000B4CAA" w:rsidRPr="000B4CAA" w:rsidRDefault="000B4CAA" w:rsidP="000B4CAA">
      <w:pPr>
        <w:numPr>
          <w:ilvl w:val="0"/>
          <w:numId w:val="14"/>
        </w:numPr>
      </w:pPr>
      <w:r w:rsidRPr="000B4CAA">
        <w:rPr>
          <w:b/>
          <w:bCs/>
        </w:rPr>
        <w:t>Payment Method Dimension</w:t>
      </w:r>
      <w:r w:rsidRPr="000B4CAA">
        <w:t>: The method used for the transaction (cash, POS, online).</w:t>
      </w:r>
    </w:p>
    <w:p w14:paraId="11D081E4" w14:textId="77777777" w:rsidR="000B4CAA" w:rsidRPr="000B4CAA" w:rsidRDefault="000B4CAA" w:rsidP="000B4CAA">
      <w:pPr>
        <w:numPr>
          <w:ilvl w:val="0"/>
          <w:numId w:val="14"/>
        </w:numPr>
      </w:pPr>
      <w:r w:rsidRPr="000B4CAA">
        <w:rPr>
          <w:b/>
          <w:bCs/>
        </w:rPr>
        <w:t>Menu Item Dimension</w:t>
      </w:r>
      <w:r w:rsidRPr="000B4CAA">
        <w:t>: Details about each menu item (e.g., item name, category, price).</w:t>
      </w:r>
    </w:p>
    <w:p w14:paraId="0713CA12" w14:textId="59F74A23" w:rsidR="000B4CAA" w:rsidRPr="000B4CAA" w:rsidRDefault="006C36F9" w:rsidP="000B4CAA">
      <w:pPr>
        <w:rPr>
          <w:b/>
          <w:bCs/>
        </w:rPr>
      </w:pPr>
      <w:r>
        <w:rPr>
          <w:b/>
          <w:bCs/>
        </w:rPr>
        <w:t xml:space="preserve">Some Details About </w:t>
      </w:r>
      <w:proofErr w:type="gramStart"/>
      <w:r>
        <w:rPr>
          <w:b/>
          <w:bCs/>
        </w:rPr>
        <w:t>The</w:t>
      </w:r>
      <w:proofErr w:type="gramEnd"/>
      <w:r w:rsidR="000B4CAA" w:rsidRPr="000B4CAA">
        <w:rPr>
          <w:b/>
          <w:bCs/>
        </w:rPr>
        <w:t xml:space="preserve"> Table:</w:t>
      </w:r>
    </w:p>
    <w:p w14:paraId="1D3BB788" w14:textId="77777777" w:rsidR="000B4CAA" w:rsidRPr="000B4CAA" w:rsidRDefault="000B4CAA" w:rsidP="000B4CAA">
      <w:pPr>
        <w:numPr>
          <w:ilvl w:val="0"/>
          <w:numId w:val="15"/>
        </w:numPr>
      </w:pPr>
      <w:r w:rsidRPr="000B4CAA">
        <w:rPr>
          <w:b/>
          <w:bCs/>
        </w:rPr>
        <w:t>Sales Fact Table</w:t>
      </w:r>
      <w:r w:rsidRPr="000B4CAA">
        <w:t>: Contains the transaction details for each sale.</w:t>
      </w:r>
    </w:p>
    <w:p w14:paraId="16FCAF94" w14:textId="7EE2DF0C" w:rsidR="000B4CAA" w:rsidRPr="000B4CAA" w:rsidRDefault="000B4CAA" w:rsidP="000B4CAA">
      <w:pPr>
        <w:numPr>
          <w:ilvl w:val="1"/>
          <w:numId w:val="15"/>
        </w:numPr>
      </w:pPr>
      <w:r w:rsidRPr="000B4CAA">
        <w:rPr>
          <w:b/>
          <w:bCs/>
        </w:rPr>
        <w:t>Foreign Keys</w:t>
      </w:r>
      <w:r w:rsidRPr="000B4CAA">
        <w:t xml:space="preserve">: Links to the </w:t>
      </w:r>
      <w:r>
        <w:t>Location</w:t>
      </w:r>
      <w:r w:rsidRPr="000B4CAA">
        <w:t>, customer, payment method, and menu items.</w:t>
      </w:r>
    </w:p>
    <w:p w14:paraId="76E88C11" w14:textId="77777777" w:rsidR="000B4CAA" w:rsidRPr="000B4CAA" w:rsidRDefault="000B4CAA" w:rsidP="000B4CAA">
      <w:pPr>
        <w:numPr>
          <w:ilvl w:val="1"/>
          <w:numId w:val="15"/>
        </w:numPr>
      </w:pPr>
      <w:r w:rsidRPr="000B4CAA">
        <w:rPr>
          <w:b/>
          <w:bCs/>
        </w:rPr>
        <w:t>Measures</w:t>
      </w:r>
      <w:r w:rsidRPr="000B4CAA">
        <w:t>:</w:t>
      </w:r>
    </w:p>
    <w:p w14:paraId="52525712" w14:textId="77777777" w:rsidR="000B4CAA" w:rsidRPr="000B4CAA" w:rsidRDefault="000B4CAA" w:rsidP="000B4CAA">
      <w:pPr>
        <w:numPr>
          <w:ilvl w:val="2"/>
          <w:numId w:val="15"/>
        </w:numPr>
      </w:pPr>
      <w:r w:rsidRPr="000B4CAA">
        <w:t>Total sales amount (for the transaction).</w:t>
      </w:r>
    </w:p>
    <w:p w14:paraId="3BE320C9" w14:textId="77777777" w:rsidR="000B4CAA" w:rsidRPr="000B4CAA" w:rsidRDefault="000B4CAA" w:rsidP="000B4CAA">
      <w:pPr>
        <w:numPr>
          <w:ilvl w:val="2"/>
          <w:numId w:val="15"/>
        </w:numPr>
      </w:pPr>
      <w:r w:rsidRPr="000B4CAA">
        <w:t>Quantity sold.</w:t>
      </w:r>
    </w:p>
    <w:p w14:paraId="136D914B" w14:textId="77777777" w:rsidR="000B4CAA" w:rsidRPr="000B4CAA" w:rsidRDefault="000B4CAA" w:rsidP="000B4CAA">
      <w:pPr>
        <w:numPr>
          <w:ilvl w:val="2"/>
          <w:numId w:val="15"/>
        </w:numPr>
      </w:pPr>
      <w:r w:rsidRPr="000B4CAA">
        <w:t>Discounts or promotions applied (if any).</w:t>
      </w:r>
    </w:p>
    <w:p w14:paraId="6D6BAEA7" w14:textId="77777777" w:rsidR="000B4CAA" w:rsidRPr="000B4CAA" w:rsidRDefault="000B4CAA" w:rsidP="000B4CAA">
      <w:pPr>
        <w:numPr>
          <w:ilvl w:val="2"/>
          <w:numId w:val="15"/>
        </w:numPr>
      </w:pPr>
      <w:r w:rsidRPr="000B4CAA">
        <w:t>Stock levels affected by the sale.</w:t>
      </w:r>
    </w:p>
    <w:p w14:paraId="73C63E94" w14:textId="77777777" w:rsidR="000B4CAA" w:rsidRDefault="000B4CAA"/>
    <w:sectPr w:rsidR="000B4C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8534E"/>
    <w:multiLevelType w:val="multilevel"/>
    <w:tmpl w:val="1E86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A338C"/>
    <w:multiLevelType w:val="multilevel"/>
    <w:tmpl w:val="5998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74A0F"/>
    <w:multiLevelType w:val="multilevel"/>
    <w:tmpl w:val="C72E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241AB5"/>
    <w:multiLevelType w:val="multilevel"/>
    <w:tmpl w:val="8630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571D7"/>
    <w:multiLevelType w:val="multilevel"/>
    <w:tmpl w:val="0F4A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85C92"/>
    <w:multiLevelType w:val="multilevel"/>
    <w:tmpl w:val="3B323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0313951">
    <w:abstractNumId w:val="8"/>
  </w:num>
  <w:num w:numId="2" w16cid:durableId="233664539">
    <w:abstractNumId w:val="6"/>
  </w:num>
  <w:num w:numId="3" w16cid:durableId="302468634">
    <w:abstractNumId w:val="5"/>
  </w:num>
  <w:num w:numId="4" w16cid:durableId="1489788813">
    <w:abstractNumId w:val="4"/>
  </w:num>
  <w:num w:numId="5" w16cid:durableId="2011055445">
    <w:abstractNumId w:val="7"/>
  </w:num>
  <w:num w:numId="6" w16cid:durableId="1198660437">
    <w:abstractNumId w:val="3"/>
  </w:num>
  <w:num w:numId="7" w16cid:durableId="2050103184">
    <w:abstractNumId w:val="2"/>
  </w:num>
  <w:num w:numId="8" w16cid:durableId="977956665">
    <w:abstractNumId w:val="1"/>
  </w:num>
  <w:num w:numId="9" w16cid:durableId="556817429">
    <w:abstractNumId w:val="0"/>
  </w:num>
  <w:num w:numId="10" w16cid:durableId="1219053331">
    <w:abstractNumId w:val="11"/>
  </w:num>
  <w:num w:numId="11" w16cid:durableId="355040754">
    <w:abstractNumId w:val="13"/>
  </w:num>
  <w:num w:numId="12" w16cid:durableId="1515727658">
    <w:abstractNumId w:val="9"/>
  </w:num>
  <w:num w:numId="13" w16cid:durableId="177040780">
    <w:abstractNumId w:val="10"/>
  </w:num>
  <w:num w:numId="14" w16cid:durableId="1791431473">
    <w:abstractNumId w:val="12"/>
  </w:num>
  <w:num w:numId="15" w16cid:durableId="15726191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75C2"/>
    <w:rsid w:val="000B4CAA"/>
    <w:rsid w:val="0015074B"/>
    <w:rsid w:val="0029639D"/>
    <w:rsid w:val="00326F90"/>
    <w:rsid w:val="006C36F9"/>
    <w:rsid w:val="00721905"/>
    <w:rsid w:val="00781FBF"/>
    <w:rsid w:val="00957D8E"/>
    <w:rsid w:val="00AA1D8D"/>
    <w:rsid w:val="00B47730"/>
    <w:rsid w:val="00CB0664"/>
    <w:rsid w:val="00DE58D1"/>
    <w:rsid w:val="00EC1C2C"/>
    <w:rsid w:val="00F76E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75DEA"/>
  <w14:defaultImageDpi w14:val="300"/>
  <w15:docId w15:val="{3586A2D8-A46B-4B50-ABF5-6393AFB9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69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358</Words>
  <Characters>2097</Characters>
  <Application>Microsoft Office Word</Application>
  <DocSecurity>0</DocSecurity>
  <Lines>58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Iyanda Taofeek</cp:lastModifiedBy>
  <cp:revision>3</cp:revision>
  <dcterms:created xsi:type="dcterms:W3CDTF">2024-09-16T15:44:00Z</dcterms:created>
  <dcterms:modified xsi:type="dcterms:W3CDTF">2024-09-16T16:02:00Z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93d0c7c64cfa115e6b9e9778c455abe401b59a0bbd19a53e1b51f99aef0ad66a</vt:lpwstr>
  </property>
</Properties>
</file>